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DA1C74">
      <w:pPr>
        <w:spacing w:after="160" w:line="259" w:lineRule="auto"/>
        <w:rPr>
          <w:b/>
          <w:bCs/>
          <w:smallCaps/>
          <w:color w:val="77933C" w:themeColor="accent3" w:themeShade="BF"/>
          <w:spacing w:val="5"/>
          <w:sz w:val="44"/>
          <w:szCs w:val="44"/>
          <w:u w:val="single"/>
        </w:rPr>
      </w:pPr>
      <w:r>
        <w:rPr>
          <w:rStyle w:val="161"/>
          <w:color w:val="77933C" w:themeColor="accent3" w:themeShade="BF"/>
          <w:sz w:val="44"/>
          <w:szCs w:val="44"/>
        </w:rPr>
        <w:t>Railway Project Report</w:t>
      </w:r>
    </w:p>
    <w:p w14:paraId="73556972">
      <w:pPr>
        <w:spacing w:after="160" w:line="259" w:lineRule="auto"/>
        <w:rPr>
          <w:sz w:val="28"/>
          <w:szCs w:val="28"/>
        </w:rPr>
      </w:pPr>
      <w:r>
        <w:rPr>
          <w:b/>
          <w:bCs/>
          <w:sz w:val="28"/>
          <w:szCs w:val="28"/>
        </w:rPr>
        <w:t>Project Title:</w:t>
      </w:r>
      <w:r>
        <w:rPr>
          <w:sz w:val="28"/>
          <w:szCs w:val="28"/>
        </w:rPr>
        <w:t xml:space="preserve"> Railway Crossing Control System</w:t>
      </w:r>
      <w:r>
        <w:rPr>
          <w:sz w:val="28"/>
          <w:szCs w:val="28"/>
        </w:rPr>
        <w:br w:type="textWrapping"/>
      </w:r>
      <w:r>
        <w:rPr>
          <w:b/>
          <w:bCs/>
          <w:sz w:val="28"/>
          <w:szCs w:val="28"/>
        </w:rPr>
        <w:t>Submitted By:</w:t>
      </w:r>
      <w:r>
        <w:rPr>
          <w:sz w:val="28"/>
          <w:szCs w:val="28"/>
        </w:rPr>
        <w:t xml:space="preserve"> Ahmed Raza 24K1010, Simal Hassan 24K0688, Laiba Jamil 24K0812</w:t>
      </w:r>
      <w:r>
        <w:rPr>
          <w:sz w:val="28"/>
          <w:szCs w:val="28"/>
        </w:rPr>
        <w:br w:type="textWrapping"/>
      </w:r>
      <w:r>
        <w:rPr>
          <w:b/>
          <w:bCs/>
          <w:sz w:val="28"/>
          <w:szCs w:val="28"/>
        </w:rPr>
        <w:t>Course:</w:t>
      </w:r>
      <w:r>
        <w:rPr>
          <w:sz w:val="28"/>
          <w:szCs w:val="28"/>
        </w:rPr>
        <w:t xml:space="preserve"> Digital Logic Design</w:t>
      </w:r>
      <w:r>
        <w:rPr>
          <w:sz w:val="28"/>
          <w:szCs w:val="28"/>
        </w:rPr>
        <w:br w:type="textWrapping"/>
      </w:r>
      <w:r>
        <w:rPr>
          <w:b/>
          <w:bCs/>
          <w:sz w:val="28"/>
          <w:szCs w:val="28"/>
        </w:rPr>
        <w:t>Instructor:</w:t>
      </w:r>
      <w:r>
        <w:rPr>
          <w:sz w:val="28"/>
          <w:szCs w:val="28"/>
        </w:rPr>
        <w:t xml:space="preserve"> Abdullah Yaqoob</w:t>
      </w:r>
      <w:r>
        <w:rPr>
          <w:sz w:val="28"/>
          <w:szCs w:val="28"/>
        </w:rPr>
        <w:br w:type="textWrapping"/>
      </w:r>
      <w:r>
        <w:rPr>
          <w:b/>
          <w:bCs/>
          <w:sz w:val="28"/>
          <w:szCs w:val="28"/>
        </w:rPr>
        <w:t>Submission Date:</w:t>
      </w:r>
      <w:r>
        <w:rPr>
          <w:sz w:val="28"/>
          <w:szCs w:val="28"/>
        </w:rPr>
        <w:t xml:space="preserve"> 2</w:t>
      </w:r>
      <w:r>
        <w:rPr>
          <w:sz w:val="28"/>
          <w:szCs w:val="28"/>
          <w:vertAlign w:val="superscript"/>
        </w:rPr>
        <w:t>nd</w:t>
      </w:r>
      <w:r>
        <w:rPr>
          <w:sz w:val="28"/>
          <w:szCs w:val="28"/>
        </w:rPr>
        <w:t xml:space="preserve"> May, 2025</w:t>
      </w:r>
    </w:p>
    <w:p w14:paraId="7C4AA12C">
      <w:pPr>
        <w:spacing w:after="160" w:line="259" w:lineRule="auto"/>
        <w:rPr>
          <w:b/>
          <w:bCs/>
          <w:sz w:val="32"/>
          <w:szCs w:val="32"/>
        </w:rPr>
      </w:pPr>
      <w:r>
        <w:rPr>
          <w:b/>
          <w:bCs/>
          <w:sz w:val="32"/>
          <w:szCs w:val="32"/>
        </w:rPr>
        <w:t>1. Executive Summary</w:t>
      </w:r>
    </w:p>
    <w:p w14:paraId="561606F3">
      <w:pPr>
        <w:spacing w:after="160" w:line="259" w:lineRule="auto"/>
        <w:rPr>
          <w:b/>
          <w:bCs/>
          <w:sz w:val="28"/>
          <w:szCs w:val="28"/>
        </w:rPr>
      </w:pPr>
      <w:r>
        <w:rPr>
          <w:b/>
          <w:bCs/>
          <w:sz w:val="28"/>
          <w:szCs w:val="28"/>
        </w:rPr>
        <w:t>Project Overview:</w:t>
      </w:r>
    </w:p>
    <w:p w14:paraId="26157CC2">
      <w:pPr>
        <w:spacing w:after="160" w:line="259" w:lineRule="auto"/>
        <w:rPr>
          <w:sz w:val="28"/>
          <w:szCs w:val="28"/>
        </w:rPr>
      </w:pPr>
      <w:r>
        <w:rPr>
          <w:sz w:val="28"/>
          <w:szCs w:val="28"/>
        </w:rPr>
        <w:t>This project focuses on the design and simulation of an automated railway crossing control system using digital logic principles. It aims to improve safety by automatically controlling gate operation based on train detection, utilizing sensors, flip-flops, and logic circuits developed in Logisim.</w:t>
      </w:r>
    </w:p>
    <w:p w14:paraId="215FE835">
      <w:pPr>
        <w:spacing w:after="160" w:line="259" w:lineRule="auto"/>
        <w:rPr>
          <w:b/>
          <w:bCs/>
          <w:sz w:val="32"/>
          <w:szCs w:val="32"/>
        </w:rPr>
      </w:pPr>
      <w:r>
        <w:rPr>
          <w:b/>
          <w:bCs/>
          <w:sz w:val="32"/>
          <w:szCs w:val="32"/>
        </w:rPr>
        <w:t>2. Introduction</w:t>
      </w:r>
    </w:p>
    <w:p w14:paraId="775C08E6">
      <w:pPr>
        <w:spacing w:after="160" w:line="259" w:lineRule="auto"/>
        <w:rPr>
          <w:b/>
          <w:bCs/>
          <w:sz w:val="28"/>
          <w:szCs w:val="28"/>
        </w:rPr>
      </w:pPr>
      <w:r>
        <w:rPr>
          <w:b/>
          <w:bCs/>
          <w:sz w:val="28"/>
          <w:szCs w:val="28"/>
        </w:rPr>
        <w:t>Background:</w:t>
      </w:r>
    </w:p>
    <w:p w14:paraId="20CE62FB">
      <w:pPr>
        <w:spacing w:after="160" w:line="259" w:lineRule="auto"/>
        <w:rPr>
          <w:sz w:val="28"/>
          <w:szCs w:val="28"/>
        </w:rPr>
      </w:pPr>
      <w:r>
        <w:rPr>
          <w:sz w:val="28"/>
          <w:szCs w:val="28"/>
        </w:rPr>
        <w:t>Railway crossings are high-risk zones, especially where manual systems are in use. Accidents due to human error and lack of timely gate control are common. This project leverages digital logic design to build a cost-effective, automatic system for managing railway crossings.</w:t>
      </w:r>
    </w:p>
    <w:p w14:paraId="28B801BD">
      <w:pPr>
        <w:spacing w:after="160" w:line="259" w:lineRule="auto"/>
        <w:rPr>
          <w:b/>
          <w:bCs/>
          <w:sz w:val="28"/>
          <w:szCs w:val="28"/>
        </w:rPr>
      </w:pPr>
      <w:r>
        <w:rPr>
          <w:b/>
          <w:bCs/>
          <w:sz w:val="28"/>
          <w:szCs w:val="28"/>
        </w:rPr>
        <w:t>Objectives of the Project:</w:t>
      </w:r>
    </w:p>
    <w:p w14:paraId="36277F3C">
      <w:pPr>
        <w:spacing w:after="160" w:line="259" w:lineRule="auto"/>
        <w:rPr>
          <w:sz w:val="28"/>
          <w:szCs w:val="28"/>
        </w:rPr>
      </w:pPr>
      <w:r>
        <w:rPr>
          <w:sz w:val="28"/>
          <w:szCs w:val="28"/>
        </w:rPr>
        <w:t>- Automate railway crossing gate control.</w:t>
      </w:r>
      <w:r>
        <w:rPr>
          <w:sz w:val="28"/>
          <w:szCs w:val="28"/>
        </w:rPr>
        <w:br w:type="textWrapping"/>
      </w:r>
      <w:r>
        <w:rPr>
          <w:sz w:val="28"/>
          <w:szCs w:val="28"/>
        </w:rPr>
        <w:t>- Use sensors to detect approaching trains.</w:t>
      </w:r>
      <w:r>
        <w:rPr>
          <w:sz w:val="28"/>
          <w:szCs w:val="28"/>
        </w:rPr>
        <w:br w:type="textWrapping"/>
      </w:r>
      <w:r>
        <w:rPr>
          <w:sz w:val="28"/>
          <w:szCs w:val="28"/>
        </w:rPr>
        <w:t>- Implement timing mechanisms for gate operation.</w:t>
      </w:r>
      <w:r>
        <w:rPr>
          <w:sz w:val="28"/>
          <w:szCs w:val="28"/>
        </w:rPr>
        <w:br w:type="textWrapping"/>
      </w:r>
      <w:r>
        <w:rPr>
          <w:sz w:val="28"/>
          <w:szCs w:val="28"/>
        </w:rPr>
        <w:t>- Activate warning signals for vehicles and pedestrians.</w:t>
      </w:r>
      <w:r>
        <w:rPr>
          <w:sz w:val="28"/>
          <w:szCs w:val="28"/>
        </w:rPr>
        <w:br w:type="textWrapping"/>
      </w:r>
      <w:r>
        <w:rPr>
          <w:sz w:val="28"/>
          <w:szCs w:val="28"/>
        </w:rPr>
        <w:t>- Simulate the entire system in Flip Flop and Logisim.</w:t>
      </w:r>
    </w:p>
    <w:p w14:paraId="2448F6E4">
      <w:pPr>
        <w:spacing w:after="160" w:line="259" w:lineRule="auto"/>
        <w:rPr>
          <w:b/>
          <w:bCs/>
          <w:sz w:val="32"/>
          <w:szCs w:val="32"/>
        </w:rPr>
      </w:pPr>
      <w:r>
        <w:rPr>
          <w:b/>
          <w:bCs/>
          <w:sz w:val="32"/>
          <w:szCs w:val="32"/>
        </w:rPr>
        <w:t>3. System Description</w:t>
      </w:r>
    </w:p>
    <w:p w14:paraId="1E34575B">
      <w:pPr>
        <w:spacing w:after="160" w:line="259" w:lineRule="auto"/>
        <w:rPr>
          <w:b/>
          <w:bCs/>
          <w:sz w:val="28"/>
          <w:szCs w:val="28"/>
        </w:rPr>
      </w:pPr>
      <w:r>
        <w:rPr>
          <w:b/>
          <w:bCs/>
          <w:sz w:val="28"/>
          <w:szCs w:val="28"/>
        </w:rPr>
        <w:t>Current Problem:</w:t>
      </w:r>
    </w:p>
    <w:p w14:paraId="5907FF52">
      <w:pPr>
        <w:spacing w:after="160" w:line="259" w:lineRule="auto"/>
        <w:rPr>
          <w:rFonts w:hint="default"/>
          <w:sz w:val="28"/>
          <w:szCs w:val="28"/>
          <w:lang w:val="en-US"/>
        </w:rPr>
      </w:pPr>
      <w:r>
        <w:rPr>
          <w:sz w:val="28"/>
          <w:szCs w:val="28"/>
        </w:rPr>
        <w:t>Manual railway crossing systems are inefficient and pose safety hazards. Fully automated</w:t>
      </w:r>
      <w:r>
        <w:rPr>
          <w:rFonts w:hint="default"/>
          <w:sz w:val="28"/>
          <w:szCs w:val="28"/>
          <w:lang w:val="en-US"/>
        </w:rPr>
        <w:t xml:space="preserve"> software</w:t>
      </w:r>
      <w:r>
        <w:rPr>
          <w:sz w:val="28"/>
          <w:szCs w:val="28"/>
        </w:rPr>
        <w:t xml:space="preserve"> </w:t>
      </w:r>
      <w:r>
        <w:rPr>
          <w:rFonts w:hint="default"/>
          <w:sz w:val="28"/>
          <w:szCs w:val="28"/>
          <w:lang w:val="en-US"/>
        </w:rPr>
        <w:t>railway control system.</w:t>
      </w:r>
    </w:p>
    <w:p w14:paraId="22DACEA6">
      <w:pPr>
        <w:spacing w:after="160" w:line="259" w:lineRule="auto"/>
        <w:rPr>
          <w:b/>
          <w:bCs/>
          <w:sz w:val="28"/>
          <w:szCs w:val="28"/>
        </w:rPr>
      </w:pPr>
      <w:r>
        <w:rPr>
          <w:b/>
          <w:bCs/>
          <w:sz w:val="28"/>
          <w:szCs w:val="28"/>
        </w:rPr>
        <w:t>Proposed System Features:</w:t>
      </w:r>
    </w:p>
    <w:p w14:paraId="3F367253">
      <w:pPr>
        <w:spacing w:after="160" w:line="259" w:lineRule="auto"/>
        <w:rPr>
          <w:sz w:val="28"/>
          <w:szCs w:val="28"/>
        </w:rPr>
      </w:pPr>
      <w:r>
        <w:rPr>
          <w:sz w:val="28"/>
          <w:szCs w:val="28"/>
        </w:rPr>
        <w:t>- Train Detection: Via digital input from simulated sensors.</w:t>
      </w:r>
      <w:r>
        <w:rPr>
          <w:sz w:val="28"/>
          <w:szCs w:val="28"/>
        </w:rPr>
        <w:br w:type="textWrapping"/>
      </w:r>
      <w:r>
        <w:rPr>
          <w:sz w:val="28"/>
          <w:szCs w:val="28"/>
        </w:rPr>
        <w:t>- Gate Control: Automatic lowering and raising of gates.</w:t>
      </w:r>
      <w:r>
        <w:rPr>
          <w:sz w:val="28"/>
          <w:szCs w:val="28"/>
        </w:rPr>
        <w:br w:type="textWrapping"/>
      </w:r>
      <w:r>
        <w:rPr>
          <w:sz w:val="28"/>
          <w:szCs w:val="28"/>
        </w:rPr>
        <w:t>- Timing Mechanism: Ensures appropriate response delay using sequential circuits.</w:t>
      </w:r>
      <w:r>
        <w:rPr>
          <w:sz w:val="28"/>
          <w:szCs w:val="28"/>
        </w:rPr>
        <w:br w:type="textWrapping"/>
      </w:r>
      <w:r>
        <w:rPr>
          <w:sz w:val="28"/>
          <w:szCs w:val="28"/>
        </w:rPr>
        <w:t>- Warning Signals: Lights and sirens for safety.</w:t>
      </w:r>
      <w:r>
        <w:rPr>
          <w:sz w:val="28"/>
          <w:szCs w:val="28"/>
        </w:rPr>
        <w:br w:type="textWrapping"/>
      </w:r>
      <w:r>
        <w:rPr>
          <w:sz w:val="28"/>
          <w:szCs w:val="28"/>
        </w:rPr>
        <w:t>- Emergency Alerts: Triggered if obstacles are detected.</w:t>
      </w:r>
    </w:p>
    <w:p w14:paraId="26CCA096">
      <w:pPr>
        <w:spacing w:after="160" w:line="259" w:lineRule="auto"/>
        <w:rPr>
          <w:b/>
          <w:bCs/>
          <w:sz w:val="32"/>
          <w:szCs w:val="32"/>
        </w:rPr>
      </w:pPr>
      <w:r>
        <w:rPr>
          <w:b/>
          <w:bCs/>
          <w:sz w:val="32"/>
          <w:szCs w:val="32"/>
        </w:rPr>
        <w:t>4. Design Methodology</w:t>
      </w:r>
    </w:p>
    <w:p w14:paraId="13396A72">
      <w:pPr>
        <w:spacing w:after="160" w:line="259" w:lineRule="auto"/>
        <w:rPr>
          <w:b/>
          <w:bCs/>
          <w:sz w:val="28"/>
          <w:szCs w:val="28"/>
        </w:rPr>
      </w:pPr>
      <w:r>
        <w:rPr>
          <w:b/>
          <w:bCs/>
          <w:sz w:val="28"/>
          <w:szCs w:val="28"/>
        </w:rPr>
        <w:t>Logic Design Approach:</w:t>
      </w:r>
    </w:p>
    <w:p w14:paraId="1CB543A0">
      <w:pPr>
        <w:spacing w:after="160" w:line="259" w:lineRule="auto"/>
        <w:rPr>
          <w:sz w:val="28"/>
          <w:szCs w:val="28"/>
        </w:rPr>
      </w:pPr>
      <w:r>
        <w:rPr>
          <w:sz w:val="28"/>
          <w:szCs w:val="28"/>
        </w:rPr>
        <w:t>- Use of combinational circuits for decision-making.</w:t>
      </w:r>
      <w:r>
        <w:rPr>
          <w:sz w:val="28"/>
          <w:szCs w:val="28"/>
        </w:rPr>
        <w:br w:type="textWrapping"/>
      </w:r>
      <w:r>
        <w:rPr>
          <w:sz w:val="28"/>
          <w:szCs w:val="28"/>
        </w:rPr>
        <w:t>- Use of flip-flops and timing circuits to implement sequential logic.</w:t>
      </w:r>
      <w:r>
        <w:rPr>
          <w:sz w:val="28"/>
          <w:szCs w:val="28"/>
        </w:rPr>
        <w:br w:type="textWrapping"/>
      </w:r>
      <w:r>
        <w:rPr>
          <w:sz w:val="28"/>
          <w:szCs w:val="28"/>
        </w:rPr>
        <w:t>- Simulation Tools: Logisim and Flip Flop simulator.</w:t>
      </w:r>
    </w:p>
    <w:p w14:paraId="70F00B0B">
      <w:pPr>
        <w:spacing w:after="160" w:line="259" w:lineRule="auto"/>
        <w:rPr>
          <w:b/>
          <w:bCs/>
          <w:sz w:val="28"/>
          <w:szCs w:val="28"/>
        </w:rPr>
      </w:pPr>
      <w:r>
        <w:rPr>
          <w:b/>
          <w:bCs/>
          <w:sz w:val="28"/>
          <w:szCs w:val="28"/>
        </w:rPr>
        <w:t>Logic Components Used:</w:t>
      </w:r>
    </w:p>
    <w:p w14:paraId="4E76D523">
      <w:pPr>
        <w:pStyle w:val="143"/>
        <w:numPr>
          <w:ilvl w:val="0"/>
          <w:numId w:val="7"/>
        </w:numPr>
        <w:spacing w:after="160" w:line="259" w:lineRule="auto"/>
        <w:rPr>
          <w:sz w:val="28"/>
          <w:szCs w:val="28"/>
        </w:rPr>
      </w:pPr>
      <w:r>
        <w:rPr>
          <w:sz w:val="28"/>
          <w:szCs w:val="28"/>
        </w:rPr>
        <w:t>AND, OR, NOT gates</w:t>
      </w:r>
    </w:p>
    <w:p w14:paraId="0C804D0E">
      <w:pPr>
        <w:pStyle w:val="143"/>
        <w:numPr>
          <w:ilvl w:val="0"/>
          <w:numId w:val="7"/>
        </w:numPr>
        <w:spacing w:after="160" w:line="259" w:lineRule="auto"/>
        <w:rPr>
          <w:sz w:val="28"/>
          <w:szCs w:val="28"/>
        </w:rPr>
      </w:pPr>
      <w:r>
        <w:rPr>
          <w:sz w:val="28"/>
          <w:szCs w:val="28"/>
        </w:rPr>
        <w:t xml:space="preserve"> D Flip-Flops, Tunnels</w:t>
      </w:r>
    </w:p>
    <w:p w14:paraId="560AE25D">
      <w:pPr>
        <w:pStyle w:val="143"/>
        <w:numPr>
          <w:ilvl w:val="0"/>
          <w:numId w:val="7"/>
        </w:numPr>
        <w:spacing w:after="160" w:line="259" w:lineRule="auto"/>
        <w:rPr>
          <w:sz w:val="28"/>
          <w:szCs w:val="28"/>
        </w:rPr>
      </w:pPr>
      <w:r>
        <w:rPr>
          <w:sz w:val="28"/>
          <w:szCs w:val="28"/>
        </w:rPr>
        <w:t>Multiplexers, Hex Digit Display</w:t>
      </w:r>
    </w:p>
    <w:p w14:paraId="3CCB64B2">
      <w:pPr>
        <w:pStyle w:val="143"/>
        <w:numPr>
          <w:ilvl w:val="0"/>
          <w:numId w:val="7"/>
        </w:numPr>
        <w:spacing w:after="160" w:line="259" w:lineRule="auto"/>
        <w:rPr>
          <w:sz w:val="28"/>
          <w:szCs w:val="28"/>
        </w:rPr>
      </w:pPr>
      <w:r>
        <w:rPr>
          <w:sz w:val="28"/>
          <w:szCs w:val="28"/>
        </w:rPr>
        <w:t xml:space="preserve"> Timers, Counters, Clock</w:t>
      </w:r>
    </w:p>
    <w:p w14:paraId="19BE1B4B">
      <w:pPr>
        <w:pStyle w:val="143"/>
        <w:numPr>
          <w:ilvl w:val="0"/>
          <w:numId w:val="7"/>
        </w:numPr>
        <w:spacing w:after="160" w:line="259" w:lineRule="auto"/>
        <w:rPr>
          <w:sz w:val="28"/>
          <w:szCs w:val="28"/>
        </w:rPr>
      </w:pPr>
      <w:r>
        <w:rPr>
          <w:sz w:val="28"/>
          <w:szCs w:val="28"/>
        </w:rPr>
        <w:t>Sensors (LED lights, Output probe- sound, Push buttons)</w:t>
      </w:r>
    </w:p>
    <w:p w14:paraId="323B6E63">
      <w:pPr>
        <w:spacing w:after="160" w:line="259" w:lineRule="auto"/>
        <w:rPr>
          <w:b/>
          <w:bCs/>
          <w:sz w:val="32"/>
          <w:szCs w:val="32"/>
        </w:rPr>
      </w:pPr>
      <w:r>
        <w:rPr>
          <w:b/>
          <w:bCs/>
          <w:sz w:val="32"/>
          <w:szCs w:val="32"/>
        </w:rPr>
        <w:t>5. System Operation and Rules</w:t>
      </w:r>
    </w:p>
    <w:p w14:paraId="2D06940C">
      <w:pPr>
        <w:spacing w:after="160" w:line="259" w:lineRule="auto"/>
        <w:rPr>
          <w:b/>
          <w:bCs/>
          <w:sz w:val="28"/>
          <w:szCs w:val="28"/>
        </w:rPr>
      </w:pPr>
      <w:r>
        <w:rPr>
          <w:b/>
          <w:bCs/>
          <w:sz w:val="28"/>
          <w:szCs w:val="28"/>
        </w:rPr>
        <w:t>Operational Flow:</w:t>
      </w:r>
    </w:p>
    <w:p w14:paraId="706A6028">
      <w:pPr>
        <w:spacing w:after="160" w:line="259" w:lineRule="auto"/>
        <w:rPr>
          <w:sz w:val="28"/>
          <w:szCs w:val="28"/>
        </w:rPr>
      </w:pPr>
      <w:r>
        <w:rPr>
          <w:sz w:val="28"/>
          <w:szCs w:val="28"/>
        </w:rPr>
        <w:t>1. Sensor detects a train.</w:t>
      </w:r>
      <w:r>
        <w:rPr>
          <w:sz w:val="28"/>
          <w:szCs w:val="28"/>
        </w:rPr>
        <w:br w:type="textWrapping"/>
      </w:r>
      <w:r>
        <w:rPr>
          <w:sz w:val="28"/>
          <w:szCs w:val="28"/>
        </w:rPr>
        <w:t>2. System initiates gate-closing sequence.</w:t>
      </w:r>
      <w:r>
        <w:rPr>
          <w:sz w:val="28"/>
          <w:szCs w:val="28"/>
        </w:rPr>
        <w:br w:type="textWrapping"/>
      </w:r>
      <w:r>
        <w:rPr>
          <w:sz w:val="28"/>
          <w:szCs w:val="28"/>
        </w:rPr>
        <w:t>3. Warning lights and sirens activate.</w:t>
      </w:r>
      <w:r>
        <w:rPr>
          <w:sz w:val="28"/>
          <w:szCs w:val="28"/>
        </w:rPr>
        <w:br w:type="textWrapping"/>
      </w:r>
      <w:r>
        <w:rPr>
          <w:sz w:val="28"/>
          <w:szCs w:val="28"/>
        </w:rPr>
        <w:t>4. Gates stay closed until the train passes.</w:t>
      </w:r>
      <w:r>
        <w:rPr>
          <w:sz w:val="28"/>
          <w:szCs w:val="28"/>
        </w:rPr>
        <w:br w:type="textWrapping"/>
      </w:r>
      <w:r>
        <w:rPr>
          <w:sz w:val="28"/>
          <w:szCs w:val="28"/>
        </w:rPr>
        <w:t>5. After a delay, gates reopen, and signals deactivate.</w:t>
      </w:r>
    </w:p>
    <w:p w14:paraId="3BF7C988">
      <w:pPr>
        <w:spacing w:after="160" w:line="259" w:lineRule="auto"/>
        <w:rPr>
          <w:b/>
          <w:bCs/>
          <w:sz w:val="28"/>
          <w:szCs w:val="28"/>
        </w:rPr>
      </w:pPr>
      <w:r>
        <w:rPr>
          <w:b/>
          <w:bCs/>
          <w:sz w:val="28"/>
          <w:szCs w:val="28"/>
        </w:rPr>
        <w:t>Rules and Conditions:</w:t>
      </w:r>
    </w:p>
    <w:p w14:paraId="2BFB2892">
      <w:pPr>
        <w:spacing w:after="160" w:line="259" w:lineRule="auto"/>
        <w:rPr>
          <w:sz w:val="28"/>
          <w:szCs w:val="28"/>
        </w:rPr>
      </w:pPr>
      <w:r>
        <w:rPr>
          <w:sz w:val="28"/>
          <w:szCs w:val="28"/>
        </w:rPr>
        <w:t>- Gates must remain closed during the train's passage.</w:t>
      </w:r>
      <w:r>
        <w:rPr>
          <w:sz w:val="28"/>
          <w:szCs w:val="28"/>
        </w:rPr>
        <w:br w:type="textWrapping"/>
      </w:r>
      <w:r>
        <w:rPr>
          <w:sz w:val="28"/>
          <w:szCs w:val="28"/>
        </w:rPr>
        <w:t>- All signals activate before gate closure.</w:t>
      </w:r>
      <w:r>
        <w:rPr>
          <w:sz w:val="28"/>
          <w:szCs w:val="28"/>
        </w:rPr>
        <w:br w:type="textWrapping"/>
      </w:r>
      <w:r>
        <w:rPr>
          <w:sz w:val="28"/>
          <w:szCs w:val="28"/>
        </w:rPr>
        <w:t>- System should reset after each train passes.</w:t>
      </w:r>
    </w:p>
    <w:p w14:paraId="5D502B6D">
      <w:pPr>
        <w:spacing w:after="160" w:line="259" w:lineRule="auto"/>
        <w:rPr>
          <w:b/>
          <w:bCs/>
          <w:sz w:val="28"/>
          <w:szCs w:val="28"/>
        </w:rPr>
      </w:pPr>
      <w:r>
        <w:rPr>
          <w:b/>
          <w:bCs/>
          <w:sz w:val="28"/>
          <w:szCs w:val="28"/>
        </w:rPr>
        <w:t>6</w:t>
      </w:r>
      <w:r>
        <w:rPr>
          <w:b/>
          <w:bCs/>
          <w:sz w:val="32"/>
          <w:szCs w:val="32"/>
        </w:rPr>
        <w:t>. Implementation and Development</w:t>
      </w:r>
    </w:p>
    <w:p w14:paraId="679ECBE3">
      <w:pPr>
        <w:spacing w:after="160" w:line="259" w:lineRule="auto"/>
        <w:rPr>
          <w:b/>
          <w:bCs/>
          <w:sz w:val="28"/>
          <w:szCs w:val="28"/>
        </w:rPr>
      </w:pPr>
      <w:r>
        <w:rPr>
          <w:b/>
          <w:bCs/>
          <w:sz w:val="28"/>
          <w:szCs w:val="28"/>
        </w:rPr>
        <w:t>Development Stages:</w:t>
      </w:r>
    </w:p>
    <w:p w14:paraId="5200B4C1">
      <w:pPr>
        <w:spacing w:after="160" w:line="259" w:lineRule="auto"/>
        <w:rPr>
          <w:sz w:val="28"/>
          <w:szCs w:val="28"/>
        </w:rPr>
      </w:pPr>
      <w:r>
        <w:rPr>
          <w:sz w:val="28"/>
          <w:szCs w:val="28"/>
        </w:rPr>
        <w:t>- Circuit design (Week 2)</w:t>
      </w:r>
      <w:r>
        <w:rPr>
          <w:sz w:val="28"/>
          <w:szCs w:val="28"/>
        </w:rPr>
        <w:br w:type="textWrapping"/>
      </w:r>
      <w:r>
        <w:rPr>
          <w:sz w:val="28"/>
          <w:szCs w:val="28"/>
        </w:rPr>
        <w:t>- Implementation in Flip Flop and Logisim (Week 4)</w:t>
      </w:r>
      <w:r>
        <w:rPr>
          <w:sz w:val="28"/>
          <w:szCs w:val="28"/>
        </w:rPr>
        <w:br w:type="textWrapping"/>
      </w:r>
      <w:r>
        <w:rPr>
          <w:sz w:val="28"/>
          <w:szCs w:val="28"/>
        </w:rPr>
        <w:t>- Signal integration and timing mechanism (Week 5)</w:t>
      </w:r>
      <w:r>
        <w:rPr>
          <w:sz w:val="28"/>
          <w:szCs w:val="28"/>
        </w:rPr>
        <w:br w:type="textWrapping"/>
      </w:r>
      <w:r>
        <w:rPr>
          <w:sz w:val="28"/>
          <w:szCs w:val="28"/>
        </w:rPr>
        <w:t>- Simulation, testing, and debugging (Week 6)</w:t>
      </w:r>
    </w:p>
    <w:p w14:paraId="00234288">
      <w:pPr>
        <w:spacing w:after="160" w:line="259" w:lineRule="auto"/>
        <w:rPr>
          <w:b/>
          <w:bCs/>
          <w:sz w:val="28"/>
          <w:szCs w:val="28"/>
        </w:rPr>
      </w:pPr>
      <w:r>
        <w:rPr>
          <w:b/>
          <w:bCs/>
          <w:sz w:val="28"/>
          <w:szCs w:val="28"/>
        </w:rPr>
        <w:t>Tools Used:</w:t>
      </w:r>
    </w:p>
    <w:p w14:paraId="63BC1CE4">
      <w:pPr>
        <w:spacing w:after="160" w:line="259" w:lineRule="auto"/>
        <w:rPr>
          <w:sz w:val="28"/>
          <w:szCs w:val="28"/>
        </w:rPr>
      </w:pPr>
      <w:r>
        <w:rPr>
          <w:sz w:val="28"/>
          <w:szCs w:val="28"/>
        </w:rPr>
        <w:t>- Software: Logisim, Flip Flop Simulator</w:t>
      </w:r>
      <w:r>
        <w:rPr>
          <w:sz w:val="28"/>
          <w:szCs w:val="28"/>
        </w:rPr>
        <w:br w:type="textWrapping"/>
      </w:r>
      <w:r>
        <w:rPr>
          <w:sz w:val="28"/>
          <w:szCs w:val="28"/>
        </w:rPr>
        <w:t>- Components: Logic gates, Flip-Flops, LEDs (for signals), and input buttons (for sensors)</w:t>
      </w:r>
      <w:r>
        <w:rPr>
          <w:sz w:val="28"/>
          <w:szCs w:val="28"/>
        </w:rPr>
        <w:br w:type="textWrapping"/>
      </w:r>
      <w:r>
        <w:rPr>
          <w:sz w:val="28"/>
          <w:szCs w:val="28"/>
        </w:rPr>
        <w:t>• Additional Tool: VS Code (Used to implement warning alarm sounds using C language)</w:t>
      </w:r>
    </w:p>
    <w:p w14:paraId="42AD4D97">
      <w:pPr>
        <w:spacing w:after="160" w:line="259" w:lineRule="auto"/>
        <w:rPr>
          <w:b/>
          <w:bCs/>
          <w:sz w:val="28"/>
          <w:szCs w:val="28"/>
        </w:rPr>
      </w:pPr>
      <w:r>
        <w:rPr>
          <w:b/>
          <w:bCs/>
          <w:sz w:val="28"/>
          <w:szCs w:val="28"/>
        </w:rPr>
        <w:t>Challenges Faced:</w:t>
      </w:r>
    </w:p>
    <w:p w14:paraId="03E22DED">
      <w:pPr>
        <w:spacing w:after="160" w:line="259" w:lineRule="auto"/>
        <w:rPr>
          <w:sz w:val="28"/>
          <w:szCs w:val="28"/>
        </w:rPr>
      </w:pPr>
      <w:r>
        <w:rPr>
          <w:b/>
          <w:bCs/>
          <w:sz w:val="28"/>
          <w:szCs w:val="28"/>
        </w:rPr>
        <w:t xml:space="preserve">- </w:t>
      </w:r>
      <w:r>
        <w:rPr>
          <w:sz w:val="28"/>
          <w:szCs w:val="28"/>
        </w:rPr>
        <w:t>Synchronization of timing and gate operations</w:t>
      </w:r>
      <w:r>
        <w:rPr>
          <w:sz w:val="28"/>
          <w:szCs w:val="28"/>
        </w:rPr>
        <w:br w:type="textWrapping"/>
      </w:r>
      <w:r>
        <w:rPr>
          <w:sz w:val="28"/>
          <w:szCs w:val="28"/>
        </w:rPr>
        <w:t>- Ensuring logic consistency across simulations</w:t>
      </w:r>
      <w:r>
        <w:rPr>
          <w:sz w:val="28"/>
          <w:szCs w:val="28"/>
        </w:rPr>
        <w:br w:type="textWrapping"/>
      </w:r>
      <w:r>
        <w:rPr>
          <w:sz w:val="28"/>
          <w:szCs w:val="28"/>
        </w:rPr>
        <w:t>- Simulating emergency scenarios effectively</w:t>
      </w:r>
    </w:p>
    <w:p w14:paraId="7BA69319">
      <w:pPr>
        <w:spacing w:after="160" w:line="259" w:lineRule="auto"/>
        <w:rPr>
          <w:b/>
          <w:bCs/>
          <w:sz w:val="32"/>
          <w:szCs w:val="32"/>
        </w:rPr>
      </w:pPr>
      <w:r>
        <w:rPr>
          <w:b/>
          <w:bCs/>
          <w:sz w:val="32"/>
          <w:szCs w:val="32"/>
        </w:rPr>
        <w:t>7. Team Contributions</w:t>
      </w:r>
    </w:p>
    <w:tbl>
      <w:tblPr>
        <w:tblStyle w:val="164"/>
        <w:tblW w:w="0" w:type="auto"/>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autofit"/>
        <w:tblCellMar>
          <w:top w:w="0" w:type="dxa"/>
          <w:left w:w="108" w:type="dxa"/>
          <w:bottom w:w="0" w:type="dxa"/>
          <w:right w:w="108" w:type="dxa"/>
        </w:tblCellMar>
      </w:tblPr>
      <w:tblGrid>
        <w:gridCol w:w="2880"/>
        <w:gridCol w:w="2880"/>
        <w:gridCol w:w="2880"/>
      </w:tblGrid>
      <w:tr w14:paraId="31A77662">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2880" w:type="dxa"/>
            <w:tcBorders>
              <w:top w:val="nil"/>
              <w:left w:val="nil"/>
              <w:bottom w:val="nil"/>
              <w:right w:val="nil"/>
              <w:insideH w:val="nil"/>
              <w:insideV w:val="nil"/>
            </w:tcBorders>
            <w:shd w:val="clear" w:color="auto" w:fill="FFFFFF" w:themeFill="background1"/>
          </w:tcPr>
          <w:p w14:paraId="40662037">
            <w:pPr>
              <w:spacing w:after="160" w:line="259" w:lineRule="auto"/>
              <w:jc w:val="right"/>
              <w:rPr>
                <w:b w:val="0"/>
                <w:bCs w:val="0"/>
                <w:i/>
                <w:iCs/>
                <w:sz w:val="28"/>
                <w:szCs w:val="28"/>
              </w:rPr>
            </w:pPr>
            <w:r>
              <w:rPr>
                <w:b w:val="0"/>
                <w:bCs w:val="0"/>
                <w:i/>
                <w:iCs/>
                <w:sz w:val="28"/>
                <w:szCs w:val="28"/>
              </w:rPr>
              <w:t>Member</w:t>
            </w:r>
          </w:p>
        </w:tc>
        <w:tc>
          <w:tcPr>
            <w:tcW w:w="2880" w:type="dxa"/>
            <w:tcBorders>
              <w:top w:val="nil"/>
              <w:right w:val="nil"/>
              <w:insideV w:val="nil"/>
            </w:tcBorders>
            <w:shd w:val="clear" w:color="auto" w:fill="FFFFFF" w:themeFill="background1"/>
          </w:tcPr>
          <w:p w14:paraId="28EEBAD1">
            <w:pPr>
              <w:spacing w:after="160" w:line="259" w:lineRule="auto"/>
              <w:rPr>
                <w:b w:val="0"/>
                <w:bCs w:val="0"/>
                <w:sz w:val="28"/>
                <w:szCs w:val="28"/>
              </w:rPr>
            </w:pPr>
            <w:r>
              <w:rPr>
                <w:b w:val="0"/>
                <w:bCs w:val="0"/>
                <w:sz w:val="28"/>
                <w:szCs w:val="28"/>
              </w:rPr>
              <w:t>Task</w:t>
            </w:r>
          </w:p>
        </w:tc>
        <w:tc>
          <w:tcPr>
            <w:tcW w:w="2880" w:type="dxa"/>
            <w:tcBorders>
              <w:top w:val="nil"/>
              <w:right w:val="nil"/>
              <w:insideV w:val="nil"/>
            </w:tcBorders>
            <w:shd w:val="clear" w:color="auto" w:fill="FFFFFF" w:themeFill="background1"/>
          </w:tcPr>
          <w:p w14:paraId="6981BFC9">
            <w:pPr>
              <w:spacing w:after="160" w:line="259" w:lineRule="auto"/>
              <w:rPr>
                <w:b w:val="0"/>
                <w:bCs w:val="0"/>
                <w:sz w:val="28"/>
                <w:szCs w:val="28"/>
              </w:rPr>
            </w:pPr>
            <w:r>
              <w:rPr>
                <w:b w:val="0"/>
                <w:bCs w:val="0"/>
                <w:sz w:val="28"/>
                <w:szCs w:val="28"/>
              </w:rPr>
              <w:t>Description</w:t>
            </w:r>
          </w:p>
        </w:tc>
      </w:tr>
      <w:tr w14:paraId="33D5AD6F">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2880" w:type="dxa"/>
            <w:tcBorders>
              <w:left w:val="nil"/>
              <w:bottom w:val="nil"/>
              <w:insideH w:val="nil"/>
            </w:tcBorders>
            <w:shd w:val="clear" w:color="auto" w:fill="FFFFFF" w:themeFill="background1"/>
          </w:tcPr>
          <w:p w14:paraId="00756AD1">
            <w:pPr>
              <w:spacing w:after="160" w:line="259" w:lineRule="auto"/>
              <w:jc w:val="right"/>
              <w:rPr>
                <w:i/>
                <w:iCs/>
                <w:sz w:val="28"/>
                <w:szCs w:val="28"/>
              </w:rPr>
            </w:pPr>
            <w:r>
              <w:rPr>
                <w:i/>
                <w:iCs/>
                <w:sz w:val="28"/>
                <w:szCs w:val="28"/>
              </w:rPr>
              <w:t>Ahmed Raza</w:t>
            </w:r>
          </w:p>
        </w:tc>
        <w:tc>
          <w:tcPr>
            <w:tcW w:w="2880" w:type="dxa"/>
            <w:shd w:val="clear" w:color="auto" w:fill="EAF1DD" w:themeFill="accent3" w:themeFillTint="33"/>
          </w:tcPr>
          <w:p w14:paraId="338F85E7">
            <w:pPr>
              <w:spacing w:after="160" w:line="259" w:lineRule="auto"/>
              <w:rPr>
                <w:sz w:val="28"/>
                <w:szCs w:val="28"/>
              </w:rPr>
            </w:pPr>
            <w:r>
              <w:rPr>
                <w:sz w:val="28"/>
                <w:szCs w:val="28"/>
              </w:rPr>
              <w:t>Digital Logic Design</w:t>
            </w:r>
          </w:p>
        </w:tc>
        <w:tc>
          <w:tcPr>
            <w:tcW w:w="2880" w:type="dxa"/>
            <w:shd w:val="clear" w:color="auto" w:fill="EAF1DD" w:themeFill="accent3" w:themeFillTint="33"/>
          </w:tcPr>
          <w:p w14:paraId="2410CEAE">
            <w:pPr>
              <w:spacing w:after="160" w:line="259" w:lineRule="auto"/>
              <w:rPr>
                <w:sz w:val="28"/>
                <w:szCs w:val="28"/>
              </w:rPr>
            </w:pPr>
            <w:r>
              <w:rPr>
                <w:sz w:val="28"/>
                <w:szCs w:val="28"/>
              </w:rPr>
              <w:t>Designed and implemented the complete traffic signal system for the project.</w:t>
            </w:r>
          </w:p>
        </w:tc>
      </w:tr>
      <w:tr w14:paraId="1B301152">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2880" w:type="dxa"/>
            <w:tcBorders>
              <w:left w:val="nil"/>
              <w:bottom w:val="nil"/>
              <w:insideH w:val="nil"/>
            </w:tcBorders>
            <w:shd w:val="clear" w:color="auto" w:fill="FFFFFF" w:themeFill="background1"/>
          </w:tcPr>
          <w:p w14:paraId="276B50B5">
            <w:pPr>
              <w:spacing w:after="160" w:line="259" w:lineRule="auto"/>
              <w:jc w:val="right"/>
              <w:rPr>
                <w:i/>
                <w:iCs/>
                <w:sz w:val="28"/>
                <w:szCs w:val="28"/>
              </w:rPr>
            </w:pPr>
            <w:r>
              <w:rPr>
                <w:i/>
                <w:iCs/>
                <w:sz w:val="28"/>
                <w:szCs w:val="28"/>
              </w:rPr>
              <w:t>Simal Hassan</w:t>
            </w:r>
          </w:p>
        </w:tc>
        <w:tc>
          <w:tcPr>
            <w:tcW w:w="2880" w:type="dxa"/>
          </w:tcPr>
          <w:p w14:paraId="5B03F5A0">
            <w:pPr>
              <w:spacing w:after="160" w:line="259" w:lineRule="auto"/>
              <w:rPr>
                <w:sz w:val="28"/>
                <w:szCs w:val="28"/>
              </w:rPr>
            </w:pPr>
            <w:r>
              <w:rPr>
                <w:sz w:val="28"/>
                <w:szCs w:val="28"/>
              </w:rPr>
              <w:t>Signal &amp; Timing</w:t>
            </w:r>
          </w:p>
        </w:tc>
        <w:tc>
          <w:tcPr>
            <w:tcW w:w="2880" w:type="dxa"/>
          </w:tcPr>
          <w:p w14:paraId="41F2D05B">
            <w:pPr>
              <w:spacing w:after="160" w:line="259" w:lineRule="auto"/>
              <w:rPr>
                <w:sz w:val="28"/>
                <w:szCs w:val="28"/>
              </w:rPr>
            </w:pPr>
            <w:r>
              <w:rPr>
                <w:sz w:val="28"/>
                <w:szCs w:val="28"/>
              </w:rPr>
              <w:t>Implementation warning signals and timing mechanisms for gate control.</w:t>
            </w:r>
          </w:p>
        </w:tc>
      </w:tr>
      <w:tr w14:paraId="4E91033E">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2880" w:type="dxa"/>
            <w:tcBorders>
              <w:left w:val="nil"/>
              <w:bottom w:val="nil"/>
              <w:insideH w:val="nil"/>
            </w:tcBorders>
            <w:shd w:val="clear" w:color="auto" w:fill="FFFFFF" w:themeFill="background1"/>
          </w:tcPr>
          <w:p w14:paraId="1E153D99">
            <w:pPr>
              <w:spacing w:after="160" w:line="259" w:lineRule="auto"/>
              <w:jc w:val="right"/>
              <w:rPr>
                <w:i/>
                <w:iCs/>
                <w:sz w:val="28"/>
                <w:szCs w:val="28"/>
              </w:rPr>
            </w:pPr>
            <w:r>
              <w:rPr>
                <w:i/>
                <w:iCs/>
                <w:sz w:val="28"/>
                <w:szCs w:val="28"/>
              </w:rPr>
              <w:t>Laiba Jamil</w:t>
            </w:r>
          </w:p>
        </w:tc>
        <w:tc>
          <w:tcPr>
            <w:tcW w:w="2880" w:type="dxa"/>
            <w:shd w:val="clear" w:color="auto" w:fill="EAF1DD" w:themeFill="accent3" w:themeFillTint="33"/>
          </w:tcPr>
          <w:p w14:paraId="2FE8E303">
            <w:pPr>
              <w:spacing w:after="160" w:line="259" w:lineRule="auto"/>
              <w:rPr>
                <w:sz w:val="28"/>
                <w:szCs w:val="28"/>
              </w:rPr>
            </w:pPr>
            <w:r>
              <w:rPr>
                <w:sz w:val="28"/>
                <w:szCs w:val="28"/>
              </w:rPr>
              <w:t>Testing &amp; Documentation</w:t>
            </w:r>
          </w:p>
        </w:tc>
        <w:tc>
          <w:tcPr>
            <w:tcW w:w="2880" w:type="dxa"/>
            <w:shd w:val="clear" w:color="auto" w:fill="EAF1DD" w:themeFill="accent3" w:themeFillTint="33"/>
          </w:tcPr>
          <w:p w14:paraId="1459A80F">
            <w:pPr>
              <w:spacing w:after="160" w:line="259" w:lineRule="auto"/>
              <w:rPr>
                <w:sz w:val="28"/>
                <w:szCs w:val="28"/>
              </w:rPr>
            </w:pPr>
            <w:r>
              <w:rPr>
                <w:sz w:val="28"/>
                <w:szCs w:val="28"/>
              </w:rPr>
              <w:t xml:space="preserve">Develop circuits for train detection and </w:t>
            </w:r>
            <w:bookmarkStart w:id="0" w:name="_GoBack"/>
            <w:bookmarkEnd w:id="0"/>
            <w:r>
              <w:rPr>
                <w:sz w:val="28"/>
                <w:szCs w:val="28"/>
              </w:rPr>
              <w:t>gate operation using Flip Flop and Logism.</w:t>
            </w:r>
          </w:p>
        </w:tc>
      </w:tr>
    </w:tbl>
    <w:p w14:paraId="77E9A544">
      <w:pPr>
        <w:spacing w:after="160" w:line="259" w:lineRule="auto"/>
        <w:rPr>
          <w:b/>
          <w:bCs/>
          <w:sz w:val="32"/>
          <w:szCs w:val="32"/>
        </w:rPr>
      </w:pPr>
    </w:p>
    <w:p w14:paraId="2C36396A">
      <w:pPr>
        <w:spacing w:after="160" w:line="259" w:lineRule="auto"/>
        <w:rPr>
          <w:b/>
          <w:bCs/>
          <w:sz w:val="32"/>
          <w:szCs w:val="32"/>
        </w:rPr>
      </w:pPr>
      <w:r>
        <w:rPr>
          <w:b/>
          <w:bCs/>
          <w:sz w:val="32"/>
          <w:szCs w:val="32"/>
        </w:rPr>
        <w:t>8. Results and Evaluation</w:t>
      </w:r>
    </w:p>
    <w:p w14:paraId="374573D2">
      <w:pPr>
        <w:spacing w:after="160" w:line="259" w:lineRule="auto"/>
        <w:rPr>
          <w:sz w:val="28"/>
          <w:szCs w:val="28"/>
        </w:rPr>
      </w:pPr>
      <w:r>
        <w:rPr>
          <w:sz w:val="28"/>
          <w:szCs w:val="28"/>
        </w:rPr>
        <w:t>- Successful simulation of train detection and automatic gate control.</w:t>
      </w:r>
      <w:r>
        <w:rPr>
          <w:sz w:val="28"/>
          <w:szCs w:val="28"/>
        </w:rPr>
        <w:br w:type="textWrapping"/>
      </w:r>
      <w:r>
        <w:rPr>
          <w:sz w:val="28"/>
          <w:szCs w:val="28"/>
        </w:rPr>
        <w:t>- Realistic timing of gate operations aligned with signal activation.</w:t>
      </w:r>
      <w:r>
        <w:rPr>
          <w:sz w:val="28"/>
          <w:szCs w:val="28"/>
        </w:rPr>
        <w:br w:type="textWrapping"/>
      </w:r>
      <w:r>
        <w:rPr>
          <w:sz w:val="28"/>
          <w:szCs w:val="28"/>
        </w:rPr>
        <w:t>- Reliable functioning across multiple simulated scenarios.</w:t>
      </w:r>
      <w:r>
        <w:rPr>
          <w:sz w:val="28"/>
          <w:szCs w:val="28"/>
        </w:rPr>
        <w:br w:type="textWrapping"/>
      </w:r>
    </w:p>
    <w:p w14:paraId="7E7910BC">
      <w:pPr>
        <w:spacing w:after="160" w:line="259" w:lineRule="auto"/>
        <w:rPr>
          <w:b/>
          <w:bCs/>
          <w:sz w:val="32"/>
          <w:szCs w:val="32"/>
        </w:rPr>
      </w:pPr>
      <w:r>
        <w:rPr>
          <w:b/>
          <w:bCs/>
          <w:sz w:val="32"/>
          <w:szCs w:val="32"/>
        </w:rPr>
        <w:t>9. References</w:t>
      </w:r>
    </w:p>
    <w:p w14:paraId="0583E726">
      <w:pPr>
        <w:spacing w:after="160" w:line="259" w:lineRule="auto"/>
        <w:rPr>
          <w:sz w:val="28"/>
          <w:szCs w:val="28"/>
        </w:rPr>
      </w:pPr>
      <w:r>
        <w:rPr>
          <w:sz w:val="28"/>
          <w:szCs w:val="28"/>
        </w:rPr>
        <w:t>- Course slides and textbooks on digital logic design</w:t>
      </w:r>
      <w:r>
        <w:rPr>
          <w:sz w:val="28"/>
          <w:szCs w:val="28"/>
        </w:rPr>
        <w:br w:type="textWrapping"/>
      </w:r>
      <w:r>
        <w:rPr>
          <w:sz w:val="28"/>
          <w:szCs w:val="28"/>
        </w:rPr>
        <w:t>- Logisim documentation and tutorials</w:t>
      </w:r>
      <w:r>
        <w:rPr>
          <w:sz w:val="28"/>
          <w:szCs w:val="28"/>
        </w:rPr>
        <w:br w:type="textWrapp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23D84C64"/>
    <w:multiLevelType w:val="multilevel"/>
    <w:tmpl w:val="23D84C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32176"/>
    <w:rsid w:val="00476DE1"/>
    <w:rsid w:val="005F3CD9"/>
    <w:rsid w:val="005F3EC5"/>
    <w:rsid w:val="006629D8"/>
    <w:rsid w:val="007E52E0"/>
    <w:rsid w:val="00A46EC2"/>
    <w:rsid w:val="00AA1D8D"/>
    <w:rsid w:val="00B47730"/>
    <w:rsid w:val="00BF30DE"/>
    <w:rsid w:val="00CB0664"/>
    <w:rsid w:val="00E04D60"/>
    <w:rsid w:val="00FC693F"/>
    <w:rsid w:val="00FD0280"/>
    <w:rsid w:val="220D260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 w:type="table" w:customStyle="1" w:styleId="164">
    <w:name w:val="Grid Table 3 Accent 3"/>
    <w:basedOn w:val="12"/>
    <w:qFormat/>
    <w:uiPriority w:val="48"/>
    <w:pPr>
      <w:spacing w:after="0" w:line="240" w:lineRule="auto"/>
    </w:p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AF1DD" w:themeFill="accent3" w:themeFillTint="33"/>
      </w:tcPr>
    </w:tblStylePr>
    <w:tblStylePr w:type="band1Horz">
      <w:tcPr>
        <w:shd w:val="clear" w:color="auto" w:fill="EAF1DD" w:themeFill="accent3" w:themeFillTint="33"/>
      </w:tcPr>
    </w:tblStylePr>
    <w:tblStylePr w:type="neCell">
      <w:tcPr>
        <w:tcBorders>
          <w:bottom w:val="single" w:color="C2D69B" w:themeColor="accent3" w:themeTint="99" w:sz="4" w:space="0"/>
        </w:tcBorders>
      </w:tcPr>
    </w:tblStylePr>
    <w:tblStylePr w:type="nwCell">
      <w:tcPr>
        <w:tcBorders>
          <w:bottom w:val="single" w:color="C2D69B" w:themeColor="accent3" w:themeTint="99" w:sz="4" w:space="0"/>
        </w:tcBorders>
      </w:tcPr>
    </w:tblStylePr>
    <w:tblStylePr w:type="seCell">
      <w:tcPr>
        <w:tcBorders>
          <w:top w:val="single" w:color="C2D69B" w:themeColor="accent3" w:themeTint="99" w:sz="4" w:space="0"/>
        </w:tcBorders>
      </w:tcPr>
    </w:tblStylePr>
    <w:tblStylePr w:type="swCell">
      <w:tcPr>
        <w:tcBorders>
          <w:top w:val="single" w:color="C2D69B" w:themeColor="accent3" w:themeTint="99" w:sz="4" w:space="0"/>
        </w:tcBorders>
      </w:tcPr>
    </w:tblStylePr>
  </w:style>
  <w:style w:type="table" w:customStyle="1" w:styleId="165">
    <w:name w:val="Grid Table 4 Accent 1"/>
    <w:basedOn w:val="12"/>
    <w:qFormat/>
    <w:uiPriority w:val="49"/>
    <w:pPr>
      <w:spacing w:after="0" w:line="240" w:lineRule="auto"/>
    </w:p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166">
    <w:name w:val="Grid Table 4"/>
    <w:basedOn w:val="12"/>
    <w:qFormat/>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67">
    <w:name w:val="Grid Table 3 Accent 5"/>
    <w:basedOn w:val="12"/>
    <w:qFormat/>
    <w:uiPriority w:val="48"/>
    <w:pPr>
      <w:spacing w:after="0" w:line="240" w:lineRule="auto"/>
    </w:p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AEEF3" w:themeFill="accent5" w:themeFillTint="33"/>
      </w:tcPr>
    </w:tblStylePr>
    <w:tblStylePr w:type="band1Horz">
      <w:tcPr>
        <w:shd w:val="clear" w:color="auto" w:fill="DAEEF3" w:themeFill="accent5" w:themeFillTint="33"/>
      </w:tcPr>
    </w:tblStylePr>
    <w:tblStylePr w:type="neCell">
      <w:tcPr>
        <w:tcBorders>
          <w:bottom w:val="single" w:color="92CDDC" w:themeColor="accent5" w:themeTint="99" w:sz="4" w:space="0"/>
        </w:tcBorders>
      </w:tcPr>
    </w:tblStylePr>
    <w:tblStylePr w:type="nwCell">
      <w:tcPr>
        <w:tcBorders>
          <w:bottom w:val="single" w:color="92CDDC" w:themeColor="accent5" w:themeTint="99" w:sz="4" w:space="0"/>
        </w:tcBorders>
      </w:tcPr>
    </w:tblStylePr>
    <w:tblStylePr w:type="seCell">
      <w:tcPr>
        <w:tcBorders>
          <w:top w:val="single" w:color="92CDDC" w:themeColor="accent5" w:themeTint="99" w:sz="4" w:space="0"/>
        </w:tcBorders>
      </w:tcPr>
    </w:tblStylePr>
    <w:tblStylePr w:type="swCell">
      <w:tcPr>
        <w:tcBorders>
          <w:top w:val="single" w:color="92CDDC" w:themeColor="accent5" w:themeTint="99" w:sz="4" w:space="0"/>
        </w:tcBorders>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4</Pages>
  <Words>568</Words>
  <Characters>3242</Characters>
  <Lines>27</Lines>
  <Paragraphs>7</Paragraphs>
  <TotalTime>62</TotalTime>
  <ScaleCrop>false</ScaleCrop>
  <LinksUpToDate>false</LinksUpToDate>
  <CharactersWithSpaces>3803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Administrator</cp:lastModifiedBy>
  <dcterms:modified xsi:type="dcterms:W3CDTF">2025-05-02T06:25:48Z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083B365D589D486487E6B5FE04BEB444_12</vt:lpwstr>
  </property>
</Properties>
</file>